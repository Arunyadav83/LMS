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51774" w14:textId="77777777" w:rsidR="00E46633" w:rsidRDefault="00000000">
      <w:pPr>
        <w:pStyle w:val="Title"/>
      </w:pPr>
      <w:r>
        <w:t>BHAIRI ARUN</w:t>
      </w:r>
    </w:p>
    <w:p w14:paraId="5CC1A883" w14:textId="77777777" w:rsidR="00E46633" w:rsidRDefault="00000000">
      <w:r>
        <w:t>**📧 Email:** arunbhairi669@gmail.com</w:t>
      </w:r>
    </w:p>
    <w:p w14:paraId="0C6A8E99" w14:textId="77777777" w:rsidR="00E46633" w:rsidRDefault="00000000">
      <w:r>
        <w:t>**📞 Mobile:** +91 8309098628</w:t>
      </w:r>
    </w:p>
    <w:p w14:paraId="6EED315C" w14:textId="27FDD7A2" w:rsidR="00E46633" w:rsidRDefault="00000000">
      <w:r>
        <w:t>**LinkedIn:**</w:t>
      </w:r>
      <w:r w:rsidR="00FB784A">
        <w:t xml:space="preserve"> </w:t>
      </w:r>
      <w:hyperlink r:id="rId6" w:history="1">
        <w:r w:rsidR="00FB784A" w:rsidRPr="00FB784A">
          <w:rPr>
            <w:rStyle w:val="Hyperlink"/>
          </w:rPr>
          <w:t>(30) Arun Bhairi | LinkedIn</w:t>
        </w:r>
      </w:hyperlink>
    </w:p>
    <w:p w14:paraId="1C8B95F4" w14:textId="2B65DEC6" w:rsidR="00E46633" w:rsidRDefault="00000000">
      <w:r>
        <w:t xml:space="preserve">**GitHub:** </w:t>
      </w:r>
      <w:r w:rsidR="00FB784A" w:rsidRPr="00FB784A">
        <w:t>https://github.com/Arunyadav83</w:t>
      </w:r>
    </w:p>
    <w:p w14:paraId="32046B1D" w14:textId="77777777" w:rsidR="00E46633" w:rsidRDefault="00000000">
      <w:pPr>
        <w:pStyle w:val="Heading1"/>
      </w:pPr>
      <w:r>
        <w:t>Professional Summary</w:t>
      </w:r>
    </w:p>
    <w:p w14:paraId="6E8DF739" w14:textId="77777777" w:rsidR="00E46633" w:rsidRDefault="00000000">
      <w:r>
        <w:t>Dedicated and detail-oriented software developer with hands-on experience in developing scalable applications using Java and Spring Boot. Proficient in backend development, RESTful API integration, and database management. Adept at collaborating with cross-functional teams to deliver high-quality solutions. Passionate about coding, continuous learning, and contributing to impactful projects.</w:t>
      </w:r>
    </w:p>
    <w:p w14:paraId="57522EAE" w14:textId="77777777" w:rsidR="00E46633" w:rsidRDefault="00000000">
      <w:pPr>
        <w:pStyle w:val="Heading1"/>
      </w:pPr>
      <w:r>
        <w:t>Technical Skills</w:t>
      </w:r>
    </w:p>
    <w:p w14:paraId="06D5B57C" w14:textId="77777777" w:rsidR="00E46633" w:rsidRDefault="00000000">
      <w:r>
        <w:t>- **Programming Languages:** Core Java, J2EE, Java Programming</w:t>
      </w:r>
      <w:r>
        <w:br/>
        <w:t>- **Frameworks:** Spring Boot, Spring Framework</w:t>
      </w:r>
      <w:r>
        <w:br/>
        <w:t>- **Web Technologies:** HTML, CSS, JavaScript, Bootstrap</w:t>
      </w:r>
      <w:r>
        <w:br/>
        <w:t>- **Databases:** Oracle SQL (Joins, DDL, DML, Subqueries), MySQL</w:t>
      </w:r>
      <w:r>
        <w:br/>
        <w:t>- **Tools &amp; Platforms:** Eclipse, IntelliJ IDEA, MS Word, MS Excel</w:t>
      </w:r>
      <w:r>
        <w:br/>
        <w:t>- **Version Control:** Git, GitHub</w:t>
      </w:r>
      <w:r>
        <w:br/>
        <w:t>- **APIs:** RESTful Web Services</w:t>
      </w:r>
      <w:r>
        <w:br/>
        <w:t>- **Concepts:** Multithreading, Collections, OOP Principles</w:t>
      </w:r>
    </w:p>
    <w:p w14:paraId="4FA01B94" w14:textId="77777777" w:rsidR="00E46633" w:rsidRDefault="00000000">
      <w:pPr>
        <w:pStyle w:val="Heading1"/>
      </w:pPr>
      <w:r>
        <w:t>Professional Experience</w:t>
      </w:r>
    </w:p>
    <w:p w14:paraId="4C4EEC2F" w14:textId="77777777" w:rsidR="00E46633" w:rsidRDefault="00000000">
      <w:r>
        <w:t>**Java Developer Intern**</w:t>
      </w:r>
      <w:r>
        <w:br/>
        <w:t>*Utrakey IT Solution Pvt Ltd* | August 2023 – Present (4 months)</w:t>
      </w:r>
      <w:r>
        <w:br/>
      </w:r>
      <w:r>
        <w:br/>
        <w:t>- Designed and implemented backend services using Spring Boot, Java, and JPA.</w:t>
      </w:r>
      <w:r>
        <w:br/>
        <w:t>- Contributed to HRMS features, including leave management, payroll, and employee data handling.</w:t>
      </w:r>
      <w:r>
        <w:br/>
        <w:t>- Created responsive web pages using HTML, CSS, and JavaScript for an intuitive user experience.</w:t>
      </w:r>
      <w:r>
        <w:br/>
        <w:t>- Optimized application performance by applying best practices in Java programming.</w:t>
      </w:r>
    </w:p>
    <w:p w14:paraId="0AC7A4BD" w14:textId="77777777" w:rsidR="00E46633" w:rsidRDefault="00000000">
      <w:pPr>
        <w:pStyle w:val="Heading1"/>
      </w:pPr>
      <w:r>
        <w:lastRenderedPageBreak/>
        <w:t>Projects</w:t>
      </w:r>
    </w:p>
    <w:p w14:paraId="28079C16" w14:textId="77777777" w:rsidR="00E46633" w:rsidRDefault="00000000">
      <w:r>
        <w:t>**HRMS (Human Resource Management System)**</w:t>
      </w:r>
      <w:r>
        <w:br/>
      </w:r>
      <w:r>
        <w:br/>
        <w:t>- Developed a comprehensive HRMS application, encompassing modules for employee management, attendance tracking, payroll, and leave management.</w:t>
      </w:r>
      <w:r>
        <w:br/>
        <w:t>- Utilized Spring Boot for backend development and HTML, CSS, and JavaScript for a responsive frontend.</w:t>
      </w:r>
      <w:r>
        <w:br/>
        <w:t>- Integrated RESTful APIs to ensure seamless data exchange between frontend and backend systems.</w:t>
      </w:r>
      <w:r>
        <w:br/>
        <w:t>- Leveraged multithreading and collections to enhance performance and scalability.</w:t>
      </w:r>
    </w:p>
    <w:p w14:paraId="46FBBF06" w14:textId="77777777" w:rsidR="00E46633" w:rsidRDefault="00000000">
      <w:pPr>
        <w:pStyle w:val="Heading1"/>
      </w:pPr>
      <w:r>
        <w:t>Educational Qualifications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04"/>
        <w:gridCol w:w="1694"/>
        <w:gridCol w:w="1873"/>
        <w:gridCol w:w="1692"/>
        <w:gridCol w:w="1893"/>
      </w:tblGrid>
      <w:tr w:rsidR="00E46633" w14:paraId="47382F48" w14:textId="77777777">
        <w:tc>
          <w:tcPr>
            <w:tcW w:w="1728" w:type="dxa"/>
          </w:tcPr>
          <w:p w14:paraId="42DC2A83" w14:textId="77777777" w:rsidR="00E46633" w:rsidRDefault="00000000">
            <w:r>
              <w:t>Course</w:t>
            </w:r>
          </w:p>
        </w:tc>
        <w:tc>
          <w:tcPr>
            <w:tcW w:w="1728" w:type="dxa"/>
          </w:tcPr>
          <w:p w14:paraId="1357BB8F" w14:textId="77777777" w:rsidR="00E46633" w:rsidRDefault="00000000">
            <w:r>
              <w:t>Institution</w:t>
            </w:r>
          </w:p>
        </w:tc>
        <w:tc>
          <w:tcPr>
            <w:tcW w:w="1728" w:type="dxa"/>
          </w:tcPr>
          <w:p w14:paraId="27C319DE" w14:textId="77777777" w:rsidR="00E46633" w:rsidRDefault="00000000">
            <w:r>
              <w:t>Board/University</w:t>
            </w:r>
          </w:p>
        </w:tc>
        <w:tc>
          <w:tcPr>
            <w:tcW w:w="1728" w:type="dxa"/>
          </w:tcPr>
          <w:p w14:paraId="02C426FA" w14:textId="77777777" w:rsidR="00E46633" w:rsidRDefault="00000000">
            <w:r>
              <w:t>Year of Completion</w:t>
            </w:r>
          </w:p>
        </w:tc>
        <w:tc>
          <w:tcPr>
            <w:tcW w:w="1728" w:type="dxa"/>
          </w:tcPr>
          <w:p w14:paraId="3A1809AE" w14:textId="77777777" w:rsidR="00E46633" w:rsidRDefault="00000000">
            <w:r>
              <w:t>Percentage/CGPA</w:t>
            </w:r>
          </w:p>
        </w:tc>
      </w:tr>
      <w:tr w:rsidR="00E46633" w14:paraId="2E5DF214" w14:textId="77777777">
        <w:tc>
          <w:tcPr>
            <w:tcW w:w="1728" w:type="dxa"/>
          </w:tcPr>
          <w:p w14:paraId="517AAA2F" w14:textId="77777777" w:rsidR="00E46633" w:rsidRDefault="00000000">
            <w:r>
              <w:t>M.Sc. Computer Science (Pursuing)</w:t>
            </w:r>
          </w:p>
        </w:tc>
        <w:tc>
          <w:tcPr>
            <w:tcW w:w="1728" w:type="dxa"/>
          </w:tcPr>
          <w:p w14:paraId="69DF9C6C" w14:textId="77777777" w:rsidR="00E46633" w:rsidRDefault="00000000">
            <w:r>
              <w:t>Pragathi Degree College</w:t>
            </w:r>
          </w:p>
        </w:tc>
        <w:tc>
          <w:tcPr>
            <w:tcW w:w="1728" w:type="dxa"/>
          </w:tcPr>
          <w:p w14:paraId="4280C2C9" w14:textId="77777777" w:rsidR="00E46633" w:rsidRDefault="00000000">
            <w:r>
              <w:t>Osmania University</w:t>
            </w:r>
          </w:p>
        </w:tc>
        <w:tc>
          <w:tcPr>
            <w:tcW w:w="1728" w:type="dxa"/>
          </w:tcPr>
          <w:p w14:paraId="60BD73E8" w14:textId="77777777" w:rsidR="00E46633" w:rsidRDefault="00000000">
            <w:r>
              <w:t>2024</w:t>
            </w:r>
          </w:p>
        </w:tc>
        <w:tc>
          <w:tcPr>
            <w:tcW w:w="1728" w:type="dxa"/>
          </w:tcPr>
          <w:p w14:paraId="5F1471C8" w14:textId="77777777" w:rsidR="00E46633" w:rsidRDefault="00000000">
            <w:r>
              <w:t>7.0 CGPA</w:t>
            </w:r>
          </w:p>
        </w:tc>
      </w:tr>
      <w:tr w:rsidR="00E46633" w14:paraId="05AD11D4" w14:textId="77777777">
        <w:tc>
          <w:tcPr>
            <w:tcW w:w="1728" w:type="dxa"/>
          </w:tcPr>
          <w:p w14:paraId="651CBCBC" w14:textId="77777777" w:rsidR="00E46633" w:rsidRDefault="00000000">
            <w:r>
              <w:t>B.Sc. (MPCS)</w:t>
            </w:r>
          </w:p>
        </w:tc>
        <w:tc>
          <w:tcPr>
            <w:tcW w:w="1728" w:type="dxa"/>
          </w:tcPr>
          <w:p w14:paraId="1A815F7A" w14:textId="77777777" w:rsidR="00E46633" w:rsidRDefault="00000000">
            <w:r>
              <w:t>SRR Arts &amp; Science College</w:t>
            </w:r>
          </w:p>
        </w:tc>
        <w:tc>
          <w:tcPr>
            <w:tcW w:w="1728" w:type="dxa"/>
          </w:tcPr>
          <w:p w14:paraId="7038835D" w14:textId="77777777" w:rsidR="00E46633" w:rsidRDefault="00000000">
            <w:r>
              <w:t>Satavahana University</w:t>
            </w:r>
          </w:p>
        </w:tc>
        <w:tc>
          <w:tcPr>
            <w:tcW w:w="1728" w:type="dxa"/>
          </w:tcPr>
          <w:p w14:paraId="431481E4" w14:textId="77777777" w:rsidR="00E46633" w:rsidRDefault="00000000">
            <w:r>
              <w:t>2022</w:t>
            </w:r>
          </w:p>
        </w:tc>
        <w:tc>
          <w:tcPr>
            <w:tcW w:w="1728" w:type="dxa"/>
          </w:tcPr>
          <w:p w14:paraId="04C7F274" w14:textId="77777777" w:rsidR="00E46633" w:rsidRDefault="00000000">
            <w:r>
              <w:t>6.73 CGPA</w:t>
            </w:r>
          </w:p>
        </w:tc>
      </w:tr>
      <w:tr w:rsidR="00E46633" w14:paraId="41772E19" w14:textId="77777777">
        <w:tc>
          <w:tcPr>
            <w:tcW w:w="1728" w:type="dxa"/>
          </w:tcPr>
          <w:p w14:paraId="5B91A2A5" w14:textId="77777777" w:rsidR="00E46633" w:rsidRDefault="00000000">
            <w:r>
              <w:t>Intermediate (MPC)</w:t>
            </w:r>
          </w:p>
        </w:tc>
        <w:tc>
          <w:tcPr>
            <w:tcW w:w="1728" w:type="dxa"/>
          </w:tcPr>
          <w:p w14:paraId="7D19695B" w14:textId="77777777" w:rsidR="00E46633" w:rsidRDefault="00000000">
            <w:r>
              <w:t>SR Junior College</w:t>
            </w:r>
          </w:p>
        </w:tc>
        <w:tc>
          <w:tcPr>
            <w:tcW w:w="1728" w:type="dxa"/>
          </w:tcPr>
          <w:p w14:paraId="52EBCAF5" w14:textId="77777777" w:rsidR="00E46633" w:rsidRDefault="00000000">
            <w:r>
              <w:t>Telangana State Board</w:t>
            </w:r>
          </w:p>
        </w:tc>
        <w:tc>
          <w:tcPr>
            <w:tcW w:w="1728" w:type="dxa"/>
          </w:tcPr>
          <w:p w14:paraId="3AD5FF6E" w14:textId="77777777" w:rsidR="00E46633" w:rsidRDefault="00000000">
            <w:r>
              <w:t>2019</w:t>
            </w:r>
          </w:p>
        </w:tc>
        <w:tc>
          <w:tcPr>
            <w:tcW w:w="1728" w:type="dxa"/>
          </w:tcPr>
          <w:p w14:paraId="3EB5046A" w14:textId="77777777" w:rsidR="00E46633" w:rsidRDefault="00000000">
            <w:r>
              <w:t>77%</w:t>
            </w:r>
          </w:p>
        </w:tc>
      </w:tr>
      <w:tr w:rsidR="00E46633" w14:paraId="058D8C4F" w14:textId="77777777">
        <w:tc>
          <w:tcPr>
            <w:tcW w:w="1728" w:type="dxa"/>
          </w:tcPr>
          <w:p w14:paraId="14305BE3" w14:textId="77777777" w:rsidR="00E46633" w:rsidRDefault="00000000">
            <w:r>
              <w:t>Secondary School</w:t>
            </w:r>
          </w:p>
        </w:tc>
        <w:tc>
          <w:tcPr>
            <w:tcW w:w="1728" w:type="dxa"/>
          </w:tcPr>
          <w:p w14:paraId="1E41CF09" w14:textId="77777777" w:rsidR="00E46633" w:rsidRDefault="00000000">
            <w:r>
              <w:t>TSTWR School, Marrimadla</w:t>
            </w:r>
          </w:p>
        </w:tc>
        <w:tc>
          <w:tcPr>
            <w:tcW w:w="1728" w:type="dxa"/>
          </w:tcPr>
          <w:p w14:paraId="5DB04F41" w14:textId="77777777" w:rsidR="00E46633" w:rsidRDefault="00000000">
            <w:r>
              <w:t>Board of Secondary Education</w:t>
            </w:r>
          </w:p>
        </w:tc>
        <w:tc>
          <w:tcPr>
            <w:tcW w:w="1728" w:type="dxa"/>
          </w:tcPr>
          <w:p w14:paraId="4FDD594A" w14:textId="77777777" w:rsidR="00E46633" w:rsidRDefault="00000000">
            <w:r>
              <w:t>2017</w:t>
            </w:r>
          </w:p>
        </w:tc>
        <w:tc>
          <w:tcPr>
            <w:tcW w:w="1728" w:type="dxa"/>
          </w:tcPr>
          <w:p w14:paraId="79B73C34" w14:textId="77777777" w:rsidR="00E46633" w:rsidRDefault="00000000">
            <w:r>
              <w:t>6.3 GPA</w:t>
            </w:r>
          </w:p>
        </w:tc>
      </w:tr>
    </w:tbl>
    <w:p w14:paraId="224C5817" w14:textId="77777777" w:rsidR="00E46633" w:rsidRDefault="00000000">
      <w:pPr>
        <w:pStyle w:val="Heading1"/>
      </w:pPr>
      <w:r>
        <w:t>Strengths</w:t>
      </w:r>
    </w:p>
    <w:p w14:paraId="65DC3655" w14:textId="77777777" w:rsidR="00E46633" w:rsidRDefault="00000000">
      <w:r>
        <w:t>- Quick learner with a strong passion for technology.</w:t>
      </w:r>
      <w:r>
        <w:br/>
        <w:t>- Flexible and adaptable with excellent team collaboration skills.</w:t>
      </w:r>
      <w:r>
        <w:br/>
        <w:t>- Dedicated, hardworking, and solution-oriented.</w:t>
      </w:r>
      <w:r>
        <w:br/>
        <w:t>- Effective time management and organizational abilities.</w:t>
      </w:r>
    </w:p>
    <w:p w14:paraId="4C1D3BC3" w14:textId="77777777" w:rsidR="00E46633" w:rsidRDefault="00000000">
      <w:pPr>
        <w:pStyle w:val="Heading1"/>
      </w:pPr>
      <w:r>
        <w:t>Hobbies</w:t>
      </w:r>
    </w:p>
    <w:p w14:paraId="188A7C5D" w14:textId="77777777" w:rsidR="00E46633" w:rsidRDefault="00000000">
      <w:r>
        <w:t>- Playing cricket</w:t>
      </w:r>
      <w:r>
        <w:br/>
        <w:t>- Listening to music</w:t>
      </w:r>
    </w:p>
    <w:p w14:paraId="13D1AB11" w14:textId="77777777" w:rsidR="00E46633" w:rsidRDefault="00000000">
      <w:pPr>
        <w:pStyle w:val="Heading1"/>
      </w:pPr>
      <w:r>
        <w:lastRenderedPageBreak/>
        <w:t>Personal Details</w:t>
      </w:r>
    </w:p>
    <w:p w14:paraId="6D9C7640" w14:textId="77777777" w:rsidR="00E46633" w:rsidRDefault="00000000">
      <w:r>
        <w:t>- **Date of Birth:** 12/02/2002</w:t>
      </w:r>
      <w:r>
        <w:br/>
        <w:t>- **Gender:** Male</w:t>
      </w:r>
      <w:r>
        <w:br/>
        <w:t>- **Marital Status:** Unmarried</w:t>
      </w:r>
      <w:r>
        <w:br/>
        <w:t>- **Nationality:** Indian</w:t>
      </w:r>
      <w:r>
        <w:br/>
        <w:t>- **Languages Known:** English, Telugu</w:t>
      </w:r>
      <w:r>
        <w:br/>
        <w:t>- **Address:** H.No.3-40, Marrimadla, Konaraopet, Rajanna Sircilla, Telangana, 505305</w:t>
      </w:r>
    </w:p>
    <w:p w14:paraId="2671759B" w14:textId="77777777" w:rsidR="00E46633" w:rsidRDefault="00000000">
      <w:pPr>
        <w:pStyle w:val="Heading1"/>
      </w:pPr>
      <w:r>
        <w:t>Declaration</w:t>
      </w:r>
    </w:p>
    <w:p w14:paraId="69B974A0" w14:textId="77777777" w:rsidR="00E46633" w:rsidRDefault="00000000">
      <w:r>
        <w:t>I hereby declare that the above information is true to the best of my knowledge and belief.</w:t>
      </w:r>
      <w:r>
        <w:br/>
      </w:r>
      <w:r>
        <w:br/>
        <w:t>**Place:** ____________</w:t>
      </w:r>
      <w:r>
        <w:br/>
        <w:t>**Date:** _____________</w:t>
      </w:r>
    </w:p>
    <w:sectPr w:rsidR="00E466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4594935">
    <w:abstractNumId w:val="8"/>
  </w:num>
  <w:num w:numId="2" w16cid:durableId="1042942884">
    <w:abstractNumId w:val="6"/>
  </w:num>
  <w:num w:numId="3" w16cid:durableId="928344742">
    <w:abstractNumId w:val="5"/>
  </w:num>
  <w:num w:numId="4" w16cid:durableId="2094007291">
    <w:abstractNumId w:val="4"/>
  </w:num>
  <w:num w:numId="5" w16cid:durableId="563761138">
    <w:abstractNumId w:val="7"/>
  </w:num>
  <w:num w:numId="6" w16cid:durableId="532965499">
    <w:abstractNumId w:val="3"/>
  </w:num>
  <w:num w:numId="7" w16cid:durableId="688677824">
    <w:abstractNumId w:val="2"/>
  </w:num>
  <w:num w:numId="8" w16cid:durableId="2115975831">
    <w:abstractNumId w:val="1"/>
  </w:num>
  <w:num w:numId="9" w16cid:durableId="2067143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468A"/>
    <w:rsid w:val="00B47730"/>
    <w:rsid w:val="00CB0664"/>
    <w:rsid w:val="00E46633"/>
    <w:rsid w:val="00FB784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44DD59"/>
  <w14:defaultImageDpi w14:val="300"/>
  <w15:docId w15:val="{273D5C4B-0864-41B0-A45B-E95DD99E8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B784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78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arun-bhairi-16585422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Bhairi Arun</cp:lastModifiedBy>
  <cp:revision>2</cp:revision>
  <dcterms:created xsi:type="dcterms:W3CDTF">2013-12-23T23:15:00Z</dcterms:created>
  <dcterms:modified xsi:type="dcterms:W3CDTF">2024-12-12T14:56:00Z</dcterms:modified>
  <cp:category/>
</cp:coreProperties>
</file>